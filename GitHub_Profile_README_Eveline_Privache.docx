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0D55" w:rsidRDefault="00E776DA">
      <w:pPr>
        <w:pStyle w:val="Title"/>
      </w:pPr>
      <w:r>
        <w:t>GitHub Profile README - Eveline Privache</w:t>
      </w:r>
    </w:p>
    <w:p w:rsidR="00580D55" w:rsidRDefault="00E776DA">
      <w:pPr>
        <w:pStyle w:val="Heading1"/>
      </w:pPr>
      <w:r>
        <w:t>👋</w:t>
      </w:r>
      <w:r>
        <w:t xml:space="preserve"> Hi there! I'm Eveline Privache</w:t>
      </w:r>
    </w:p>
    <w:p w:rsidR="00580D55" w:rsidRDefault="00E776DA">
      <w:r>
        <w:t>🎓</w:t>
      </w:r>
      <w:r>
        <w:t xml:space="preserve"> Engineering Student • </w:t>
      </w:r>
      <w:r>
        <w:t>🤖</w:t>
      </w:r>
      <w:r>
        <w:t xml:space="preserve"> Automation &amp; AI Enthusiast • </w:t>
      </w:r>
      <w:r>
        <w:t>🚀</w:t>
      </w:r>
      <w:r>
        <w:t xml:space="preserve"> Co-founder of AISYUM</w:t>
      </w:r>
    </w:p>
    <w:p w:rsidR="00580D55" w:rsidRDefault="00E776DA">
      <w:pPr>
        <w:pStyle w:val="Heading2"/>
      </w:pPr>
      <w:r>
        <w:t>👩</w:t>
      </w:r>
      <w:r>
        <w:t>‍</w:t>
      </w:r>
      <w:r>
        <w:t>💻</w:t>
      </w:r>
      <w:r>
        <w:t xml:space="preserve"> About Me</w:t>
      </w:r>
    </w:p>
    <w:p w:rsidR="00580D55" w:rsidRDefault="00E776DA">
      <w:r>
        <w:t xml:space="preserve">I'm an enthusiastic and forward-thinking person with a strong passion for </w:t>
      </w:r>
      <w:r>
        <w:t>technology, innovation, and continuous learning.</w:t>
      </w:r>
      <w:r>
        <w:br/>
      </w:r>
      <w:r>
        <w:br/>
        <w:t>Currently studying Industrial Engineering and Robotics at the University Politehnica of Bucharest, I’m also the co-founder of AISYUM, a company focused on AI-based automation and digital content creation.</w:t>
      </w:r>
      <w:r>
        <w:br/>
      </w:r>
      <w:r>
        <w:br/>
      </w:r>
      <w:r>
        <w:t>I enjoy turning complex ideas into real, practical solutions, from AI voice bots to social media automations.</w:t>
      </w:r>
    </w:p>
    <w:p w:rsidR="00580D55" w:rsidRDefault="00E776DA">
      <w:pPr>
        <w:pStyle w:val="Heading2"/>
      </w:pPr>
      <w:r>
        <w:t>🧠</w:t>
      </w:r>
      <w:r>
        <w:t xml:space="preserve"> Skills &amp; Technologies</w:t>
      </w:r>
    </w:p>
    <w:p w:rsidR="00580D55" w:rsidRDefault="00E776DA">
      <w:r>
        <w:t>- Programming: C++, LabVIEW, MATLAB</w:t>
      </w:r>
      <w:r>
        <w:br/>
        <w:t>- Tools: n8n, Vapy, CapCut, Google Sheets, Notion, Slack</w:t>
      </w:r>
      <w:r>
        <w:br/>
        <w:t>- Automation, AI systems, di</w:t>
      </w:r>
      <w:r>
        <w:t>gital content workflows</w:t>
      </w:r>
      <w:r>
        <w:br/>
        <w:t>- Video editing for TikTok ads</w:t>
      </w:r>
      <w:r>
        <w:br/>
        <w:t>- Advanced tech adaptation &amp; system integration</w:t>
      </w:r>
    </w:p>
    <w:p w:rsidR="00580D55" w:rsidRDefault="00E776DA">
      <w:pPr>
        <w:pStyle w:val="Heading2"/>
      </w:pPr>
      <w:r>
        <w:t>🎓</w:t>
      </w:r>
      <w:r>
        <w:t xml:space="preserve"> Education</w:t>
      </w:r>
    </w:p>
    <w:p w:rsidR="00580D55" w:rsidRDefault="00E776DA">
      <w:r>
        <w:t>- University Politehnica of Bucharest (2024–present)</w:t>
      </w:r>
      <w:r>
        <w:br/>
        <w:t xml:space="preserve">  Faculty of Industrial Engineering and Robotics</w:t>
      </w:r>
      <w:r>
        <w:br/>
      </w:r>
      <w:r>
        <w:br/>
        <w:t>- Cantemir Vodă National College (202</w:t>
      </w:r>
      <w:r>
        <w:t>0–2024)</w:t>
      </w:r>
      <w:r>
        <w:br/>
        <w:t xml:space="preserve">  Mathematics-Informatics Profile (intensive Computer Science)</w:t>
      </w:r>
    </w:p>
    <w:p w:rsidR="00580D55" w:rsidRDefault="00E776DA">
      <w:pPr>
        <w:pStyle w:val="Heading2"/>
      </w:pPr>
      <w:r>
        <w:t>📁</w:t>
      </w:r>
      <w:r>
        <w:t xml:space="preserve"> Notable Projects</w:t>
      </w:r>
    </w:p>
    <w:p w:rsidR="00580D55" w:rsidRDefault="00E776DA">
      <w:r>
        <w:t>- AISYUM Voice Bot – AI system for automated calls</w:t>
      </w:r>
      <w:r>
        <w:br/>
        <w:t>- Smart Form → Calendar Automation</w:t>
      </w:r>
      <w:r>
        <w:br/>
        <w:t>- TikTok Ad Generator – fast, high-conversion social media videos</w:t>
      </w:r>
      <w:r>
        <w:br/>
        <w:t>- Chatbot + C</w:t>
      </w:r>
      <w:r>
        <w:t>RM integration for lead generation</w:t>
      </w:r>
    </w:p>
    <w:p w:rsidR="00580D55" w:rsidRDefault="00E776DA">
      <w:pPr>
        <w:pStyle w:val="Heading2"/>
      </w:pPr>
      <w:r>
        <w:t>🌍</w:t>
      </w:r>
      <w:r>
        <w:t xml:space="preserve"> Languages</w:t>
      </w:r>
    </w:p>
    <w:p w:rsidR="00580D55" w:rsidRDefault="00E776DA">
      <w:r>
        <w:t>- Romanian – Native</w:t>
      </w:r>
      <w:r>
        <w:br/>
        <w:t>- English – C1 (CAE Certified)</w:t>
      </w:r>
    </w:p>
    <w:p w:rsidR="00580D55" w:rsidRDefault="00E776DA">
      <w:pPr>
        <w:pStyle w:val="Heading2"/>
      </w:pPr>
      <w:r>
        <w:lastRenderedPageBreak/>
        <w:t>📫</w:t>
      </w:r>
      <w:r>
        <w:t xml:space="preserve"> Contact</w:t>
      </w:r>
    </w:p>
    <w:p w:rsidR="00580D55" w:rsidRDefault="00E776DA">
      <w:r>
        <w:t>- Email: privacheeveline12@gmail.com</w:t>
      </w:r>
      <w:r>
        <w:br/>
        <w:t xml:space="preserve">- </w:t>
      </w:r>
      <w:proofErr w:type="gramStart"/>
      <w:r>
        <w:t>Website :</w:t>
      </w:r>
      <w:proofErr w:type="gramEnd"/>
      <w:r>
        <w:t xml:space="preserve"> aisyum.com</w:t>
      </w:r>
      <w:r>
        <w:br/>
        <w:t xml:space="preserve">- </w:t>
      </w:r>
      <w:proofErr w:type="spellStart"/>
      <w:r>
        <w:t>TikTok</w:t>
      </w:r>
      <w:proofErr w:type="spellEnd"/>
      <w:r>
        <w:t>: @aisyum.com</w:t>
      </w:r>
    </w:p>
    <w:p w:rsidR="00580D55" w:rsidRDefault="00E776DA">
      <w:r>
        <w:t>“I love building smart things that make life simpler.”</w:t>
      </w:r>
    </w:p>
    <w:sectPr w:rsidR="00580D5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B47730"/>
    <w:rsid w:val="00034616"/>
    <w:rsid w:val="0006063C"/>
    <w:rsid w:val="0015074B"/>
    <w:rsid w:val="0029639D"/>
    <w:rsid w:val="00326F90"/>
    <w:rsid w:val="00580D55"/>
    <w:rsid w:val="00AA1D8D"/>
    <w:rsid w:val="00B47730"/>
    <w:rsid w:val="00CB0664"/>
    <w:rsid w:val="00E776DA"/>
    <w:rsid w:val="00FC69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3BAA33B-3D4F-4B99-91E6-0FD7DA10AF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Eveline Privache</cp:lastModifiedBy>
  <cp:revision>2</cp:revision>
  <dcterms:created xsi:type="dcterms:W3CDTF">2025-06-09T13:13:00Z</dcterms:created>
  <dcterms:modified xsi:type="dcterms:W3CDTF">2025-06-09T13:13:00Z</dcterms:modified>
</cp:coreProperties>
</file>